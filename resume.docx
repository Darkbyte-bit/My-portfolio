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Emmanuel Festo – CV</w:t>
      </w:r>
    </w:p>
    <w:p>
      <w:r>
        <w:t>Phone: +255 694 689 795</w:t>
      </w:r>
    </w:p>
    <w:p>
      <w:r>
        <w:t>Email: officialstoneboy23@gmail.com</w:t>
      </w:r>
    </w:p>
    <w:p>
      <w:r>
        <w:t>Location: Tanzania</w:t>
      </w:r>
    </w:p>
    <w:p/>
    <w:p>
      <w:pPr>
        <w:pStyle w:val="Heading1"/>
      </w:pPr>
      <w:r>
        <w:t>Education</w:t>
      </w:r>
    </w:p>
    <w:p>
      <w:r>
        <w:t>Bachelor of Science in Software Engineering</w:t>
      </w:r>
    </w:p>
    <w:p>
      <w:r>
        <w:t>University of Dodoma (UDOM)</w:t>
      </w:r>
    </w:p>
    <w:p>
      <w:r>
        <w:t>Second Year (2023 - Present)</w:t>
      </w:r>
    </w:p>
    <w:p/>
    <w:p>
      <w:pPr>
        <w:pStyle w:val="Heading1"/>
      </w:pPr>
      <w:r>
        <w:t>Skills</w:t>
      </w:r>
    </w:p>
    <w:p>
      <w:r>
        <w:t>- Java (Core &amp; OOP)</w:t>
      </w:r>
    </w:p>
    <w:p>
      <w:r>
        <w:t>- HTML &amp; CSS (Basics)</w:t>
      </w:r>
    </w:p>
    <w:p>
      <w:r>
        <w:t>- Ethical Hacking (Beginner)</w:t>
      </w:r>
    </w:p>
    <w:p>
      <w:r>
        <w:t>- Command Line (Terminal usage)</w:t>
      </w:r>
    </w:p>
    <w:p>
      <w:r>
        <w:t>- Git &amp; GitHub (Version control)</w:t>
      </w:r>
    </w:p>
    <w:p/>
    <w:p>
      <w:pPr>
        <w:pStyle w:val="Heading1"/>
      </w:pPr>
      <w:r>
        <w:t>Project</w:t>
      </w:r>
    </w:p>
    <w:p>
      <w:r>
        <w:t>Portfolio Website</w:t>
      </w:r>
    </w:p>
    <w:p>
      <w:r>
        <w:t>Developed a personal portfolio website using HTML and CSS to showcase my background, skills, and learning journey as a developer.</w:t>
      </w:r>
    </w:p>
    <w:p>
      <w:r>
        <w:t>Link: [Add your GitHub Pages or portfolio link here when live]</w:t>
      </w:r>
    </w:p>
    <w:p/>
    <w:p>
      <w:pPr>
        <w:pStyle w:val="Heading1"/>
      </w:pPr>
      <w:r>
        <w:t>Languages</w:t>
      </w:r>
    </w:p>
    <w:p>
      <w:r>
        <w:t>- Swahili (Native)</w:t>
      </w:r>
    </w:p>
    <w:p>
      <w:r>
        <w:t>- English (Fluent)</w:t>
      </w:r>
    </w:p>
    <w:p/>
    <w:p>
      <w:pPr>
        <w:pStyle w:val="Heading1"/>
      </w:pPr>
      <w:r>
        <w:t>About Me</w:t>
      </w:r>
    </w:p>
    <w:p>
      <w:r>
        <w:t>I’m a passionate Software Engineering student at UDOM, currently exploring backend development with Java and diving into ethical hacking. I enjoy building personal projects and continuously learning how to solve real-world tech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